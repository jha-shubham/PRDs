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Pay: Wallet, UPI, Cards, Rewards</w:t>
      </w:r>
    </w:p>
    <w:p>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br/>
        <w:b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